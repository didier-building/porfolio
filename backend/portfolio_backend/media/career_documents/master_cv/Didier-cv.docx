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IMANIRAHARI Didier</w:t>
        <w:br/>
        <w:t>Software Engineer</w:t>
        <w:br/>
        <w:t>didier53053@gmail.com</w:t>
        <w:br/>
        <w:t xml:space="preserve"> </w:t>
        <w:br/>
        <w:t>+250 782 953 053</w:t>
        <w:br/>
        <w:t xml:space="preserve"> </w:t>
        <w:br/>
        <w:t>Kigali, Rwanda</w:t>
        <w:br/>
        <w:t xml:space="preserve"> </w:t>
        <w:br/>
        <w:t>Profile Summary</w:t>
        <w:br/>
        <w:t xml:space="preserve">Software Engineer with strong expertise in Python backend development, fundamentals of distributed </w:t>
        <w:br/>
        <w:t xml:space="preserve">systems, and experience in automation and cloud-native tools. Skilled in system design, Linux, and </w:t>
        <w:br/>
        <w:t xml:space="preserve">networking with certifications in Kubernetes and CCNA. Passionate about building scalable, fault-tolerant </w:t>
        <w:br/>
        <w:t>systems and solving complex engineering challenges.</w:t>
        <w:br/>
        <w:t>Experience</w:t>
        <w:br/>
        <w:t>Independent Developer (GitHub Portfolio)</w:t>
        <w:br/>
        <w:t xml:space="preserve">•Developed 10+ backend and automation projects focusing on scalability, </w:t>
        <w:br/>
        <w:t>reliability, and efficiency.</w:t>
        <w:br/>
        <w:t>•Designed REST APIs and backend services in Python/Django.</w:t>
        <w:br/>
        <w:t>2021 – Present</w:t>
        <w:br/>
        <w:t xml:space="preserve">•Containerized and deployed applications using Docker, Kubernetes, and cloud </w:t>
        <w:br/>
        <w:t>platforms (Heroku, Railway, Netlify).</w:t>
        <w:br/>
        <w:t>Contributor, NLPAY Academy (Google Developers Group Hackathon, Kigali)</w:t>
        <w:br/>
        <w:t xml:space="preserve">•Contributed to the development of an AI-powered digital skills platform in </w:t>
        <w:br/>
        <w:t>Kinyarwanda.</w:t>
        <w:br/>
        <w:t xml:space="preserve">•Assisted with backend design, testing, and deployment during hackathon </w:t>
        <w:br/>
        <w:t>prototyping.</w:t>
        <w:br/>
        <w:t>•Recognized for collaborative impact and innovative approach.</w:t>
        <w:br/>
        <w:t xml:space="preserve">Project Contributor, </w:t>
        <w:br/>
        <w:t>Blockchain-Powered Agricultural Supply Chain System (University of Rwanda)</w:t>
        <w:br/>
        <w:t xml:space="preserve">•Explored blockchain fundamentals and applied distributed ledger concepts for </w:t>
        <w:br/>
        <w:t>produce tracking.</w:t>
        <w:br/>
        <w:t>•Supported smart contract integration for secure transaction management.</w:t>
        <w:br/>
        <w:t>Education</w:t>
        <w:br/>
        <w:t>Bachelor of Computer and Software Engineering, University of Rwanda</w:t>
        <w:br/>
        <w:t>•Awarded full government scholarship for academic excellence.</w:t>
        <w:br/>
        <w:t xml:space="preserve">•Key coursework: Data Structures, Databases, Distributed Systems, Blockchain </w:t>
        <w:br/>
        <w:t>Development, AI/ML Fundamentals.</w:t>
        <w:br/>
        <w:t>2025</w:t>
        <w:br/>
        <w:t>Skills</w:t>
        <w:br/>
        <w:t>Programming &amp; Algorithms</w:t>
        <w:br/>
        <w:t xml:space="preserve">Python, Django, REST APIs, SQL, Data Structures, </w:t>
        <w:br/>
        <w:t>Algorithms</w:t>
        <w:br/>
        <w:t>Linux &amp; DevOps</w:t>
        <w:br/>
        <w:t xml:space="preserve">Ubuntu/Linux, shell scripting, server management, </w:t>
        <w:br/>
        <w:t>Git/GitHub workflows</w:t>
        <w:br/>
        <w:t>Distributed Systems &amp; Networking</w:t>
        <w:br/>
        <w:t xml:space="preserve">Fundamentals of Blockchain, Kubernetes, Docker, </w:t>
        <w:br/>
        <w:t>TCP/IP, DNS, OSI layers</w:t>
        <w:br/>
        <w:t>System Design &amp; Automation</w:t>
        <w:br/>
        <w:t xml:space="preserve">API integration, automation scripts, scalability </w:t>
        <w:br/>
        <w:t>optimization</w:t>
        <w:br/>
        <w:br/>
        <w:t>Awards &amp; Recognition</w:t>
        <w:br/>
        <w:t>Hackathon Recognition, Google Developers Group Kigali</w:t>
        <w:br/>
        <w:t>(NLPAY Project, 2025)</w:t>
        <w:br/>
        <w:t>08/08/2025</w:t>
        <w:br/>
        <w:t>Government Scholarship Recipient, University of Rwanda</w:t>
        <w:br/>
        <w:t>26/03/2021</w:t>
        <w:br/>
        <w:t>Certifications</w:t>
        <w:br/>
        <w:t xml:space="preserve">Kubernetes &amp; Cloud Native </w:t>
        <w:br/>
        <w:t>Essentials</w:t>
        <w:br/>
        <w:t>— Linux Foundation (2025)</w:t>
        <w:br/>
        <w:t xml:space="preserve">IT Essentials: PC Hardware and </w:t>
        <w:br/>
        <w:t>Software</w:t>
        <w:br/>
        <w:t>— Cisco (2021)</w:t>
        <w:br/>
        <w:t xml:space="preserve">CCNAv7: Enterprise </w:t>
        <w:br/>
        <w:t xml:space="preserve">Networking, Security, and </w:t>
        <w:br/>
        <w:t>Automation</w:t>
        <w:br/>
        <w:t>— Cisco (202)</w:t>
        <w:br/>
        <w:t xml:space="preserve">CCNAv7: Introduction to </w:t>
        <w:br/>
        <w:t>Networks</w:t>
        <w:br/>
        <w:t>— Cisco (2022)</w:t>
        <w:br/>
        <w:t>Key Highlights</w:t>
        <w:br/>
        <w:t xml:space="preserve">Proficient in Python for backend systems, REST </w:t>
        <w:br/>
        <w:t>APIs, and automation workflows.</w:t>
        <w:br/>
        <w:t xml:space="preserve">Hands-on experience with Linux, Docker, </w:t>
        <w:br/>
        <w:t>Kubernetes, and cloud deployment platforms</w:t>
        <w:br/>
        <w:t xml:space="preserve">Exposure to distributed systems concepts and </w:t>
        <w:br/>
        <w:t>blockchain fundamentals</w:t>
        <w:br/>
        <w:t xml:space="preserve">Certified in Enterprise Networking, Security &amp; </w:t>
        <w:br/>
        <w:t xml:space="preserve">Automation (CCNA) and Kubernetes &amp; Cloud </w:t>
        <w:br/>
        <w:t>Native Essentials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